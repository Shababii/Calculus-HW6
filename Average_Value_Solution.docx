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858B" w14:textId="77777777" w:rsidR="0009015E" w:rsidRPr="008323E5" w:rsidRDefault="00000000" w:rsidP="008323E5">
      <w:r w:rsidRPr="008323E5">
        <w:t>Solution for the Average Value of f(x) = x³ - 5x² + 30</w:t>
      </w:r>
    </w:p>
    <w:p w14:paraId="5FE71AFB" w14:textId="77777777" w:rsidR="0009015E" w:rsidRPr="008323E5" w:rsidRDefault="00000000" w:rsidP="008323E5">
      <w:r w:rsidRPr="008323E5">
        <w:t>Given Function:</w:t>
      </w:r>
    </w:p>
    <w:p w14:paraId="40030831" w14:textId="77777777" w:rsidR="0009015E" w:rsidRPr="008323E5" w:rsidRDefault="00000000" w:rsidP="008323E5">
      <w:r w:rsidRPr="008323E5">
        <w:t>f(x) = x³ - 5x² + 30</w:t>
      </w:r>
    </w:p>
    <w:p w14:paraId="4F5E270D" w14:textId="77777777" w:rsidR="0009015E" w:rsidRPr="008323E5" w:rsidRDefault="00000000" w:rsidP="008323E5">
      <w:r w:rsidRPr="008323E5">
        <w:t>Interval:</w:t>
      </w:r>
    </w:p>
    <w:p w14:paraId="6A0D0319" w14:textId="77777777" w:rsidR="0009015E" w:rsidRPr="008323E5" w:rsidRDefault="00000000" w:rsidP="008323E5">
      <w:r w:rsidRPr="008323E5">
        <w:t>0 ≤ x ≤ 4</w:t>
      </w:r>
    </w:p>
    <w:p w14:paraId="103CCD12" w14:textId="77777777" w:rsidR="0009015E" w:rsidRPr="008323E5" w:rsidRDefault="00000000" w:rsidP="008323E5">
      <w:r w:rsidRPr="008323E5">
        <w:t>Formula for Average Value:</w:t>
      </w:r>
    </w:p>
    <w:p w14:paraId="0793F01A" w14:textId="77777777" w:rsidR="0009015E" w:rsidRPr="008323E5" w:rsidRDefault="00000000" w:rsidP="008323E5">
      <w:r w:rsidRPr="008323E5">
        <w:t>The formula for the average value of f(x) over the interval [a, b] is:</w:t>
      </w:r>
    </w:p>
    <w:p w14:paraId="516ED0A3" w14:textId="77777777" w:rsidR="0009015E" w:rsidRPr="008323E5" w:rsidRDefault="00000000" w:rsidP="008323E5">
      <w:r w:rsidRPr="008323E5">
        <w:t xml:space="preserve">Average Value = (1 / (b - a)) </w:t>
      </w:r>
      <w:proofErr w:type="gramStart"/>
      <w:r w:rsidRPr="008323E5">
        <w:t>∫[</w:t>
      </w:r>
      <w:proofErr w:type="gramEnd"/>
      <w:r w:rsidRPr="008323E5">
        <w:t>a, b] f(x) dx</w:t>
      </w:r>
    </w:p>
    <w:p w14:paraId="2346EA16" w14:textId="77777777" w:rsidR="0009015E" w:rsidRPr="008323E5" w:rsidRDefault="00000000" w:rsidP="008323E5">
      <w:r w:rsidRPr="008323E5">
        <w:t>Substituting a = 0 and b = 4:</w:t>
      </w:r>
    </w:p>
    <w:p w14:paraId="728F24E8" w14:textId="77777777" w:rsidR="0009015E" w:rsidRPr="008323E5" w:rsidRDefault="00000000" w:rsidP="008323E5">
      <w:r w:rsidRPr="008323E5">
        <w:t xml:space="preserve">Average Value = (1 / 4) </w:t>
      </w:r>
      <w:proofErr w:type="gramStart"/>
      <w:r w:rsidRPr="008323E5">
        <w:t>∫[</w:t>
      </w:r>
      <w:proofErr w:type="gramEnd"/>
      <w:r w:rsidRPr="008323E5">
        <w:t>0, 4] (x³ - 5x² + 30) dx</w:t>
      </w:r>
    </w:p>
    <w:p w14:paraId="7887CD17" w14:textId="5ED2C570" w:rsidR="0009015E" w:rsidRPr="008323E5" w:rsidRDefault="00000000" w:rsidP="008323E5">
      <w:r w:rsidRPr="008323E5">
        <w:t>Find</w:t>
      </w:r>
      <w:r w:rsidR="008323E5">
        <w:t>ing</w:t>
      </w:r>
      <w:r w:rsidRPr="008323E5">
        <w:t xml:space="preserve"> the Integral </w:t>
      </w:r>
      <w:proofErr w:type="spellStart"/>
      <w:r w:rsidRPr="008323E5">
        <w:t>of f</w:t>
      </w:r>
      <w:proofErr w:type="spellEnd"/>
      <w:r w:rsidRPr="008323E5">
        <w:t>(x):</w:t>
      </w:r>
    </w:p>
    <w:p w14:paraId="0CD3F274" w14:textId="77777777" w:rsidR="0009015E" w:rsidRPr="008323E5" w:rsidRDefault="00000000" w:rsidP="008323E5">
      <w:r w:rsidRPr="008323E5">
        <w:t>∫ f(x) dx = ∫ (x³ - 5x² + 30) dx</w:t>
      </w:r>
    </w:p>
    <w:p w14:paraId="3A0912CC" w14:textId="77777777" w:rsidR="0009015E" w:rsidRPr="008323E5" w:rsidRDefault="00000000" w:rsidP="008323E5">
      <w:r w:rsidRPr="008323E5">
        <w:t>= (x⁴ / 4) - (5x³ / 3) + 30x</w:t>
      </w:r>
    </w:p>
    <w:p w14:paraId="092300F7" w14:textId="50C8EB3A" w:rsidR="0009015E" w:rsidRPr="008323E5" w:rsidRDefault="00000000" w:rsidP="008323E5">
      <w:r w:rsidRPr="008323E5">
        <w:t>Evaluat</w:t>
      </w:r>
      <w:r w:rsidR="008323E5">
        <w:t>ing</w:t>
      </w:r>
      <w:r w:rsidRPr="008323E5">
        <w:t xml:space="preserve"> the Integral at the Bounds:</w:t>
      </w:r>
    </w:p>
    <w:p w14:paraId="1EE8C9F1" w14:textId="77777777" w:rsidR="0009015E" w:rsidRPr="008323E5" w:rsidRDefault="00000000" w:rsidP="008323E5">
      <w:proofErr w:type="gramStart"/>
      <w:r w:rsidRPr="008323E5">
        <w:t>∫[</w:t>
      </w:r>
      <w:proofErr w:type="gramEnd"/>
      <w:r w:rsidRPr="008323E5">
        <w:t>0, 4] f(x) dx = [(4⁴ / 4) - (5(4³) / 3) + 30(4)] - [(0⁴ / 4) - (5(0³) / 3) + 30(0)]</w:t>
      </w:r>
    </w:p>
    <w:p w14:paraId="6397DD98" w14:textId="77777777" w:rsidR="0009015E" w:rsidRPr="008323E5" w:rsidRDefault="00000000" w:rsidP="008323E5">
      <w:r w:rsidRPr="008323E5">
        <w:t>= [64 - (320 / 3) + 120] - [0]</w:t>
      </w:r>
    </w:p>
    <w:p w14:paraId="541CEF27" w14:textId="77777777" w:rsidR="0009015E" w:rsidRPr="008323E5" w:rsidRDefault="00000000" w:rsidP="008323E5">
      <w:r w:rsidRPr="008323E5">
        <w:t>= 64 + 120 - (320 / 3)</w:t>
      </w:r>
    </w:p>
    <w:p w14:paraId="750F8A53" w14:textId="77777777" w:rsidR="0009015E" w:rsidRPr="008323E5" w:rsidRDefault="00000000" w:rsidP="008323E5">
      <w:r w:rsidRPr="008323E5">
        <w:t>= (192 / 3) + (360 / 3) - (320 / 3)</w:t>
      </w:r>
    </w:p>
    <w:p w14:paraId="703A8637" w14:textId="77777777" w:rsidR="0009015E" w:rsidRPr="008323E5" w:rsidRDefault="00000000" w:rsidP="008323E5">
      <w:r w:rsidRPr="008323E5">
        <w:t>= (232 / 3)</w:t>
      </w:r>
    </w:p>
    <w:p w14:paraId="103BD3C2" w14:textId="559E093D" w:rsidR="0009015E" w:rsidRPr="008323E5" w:rsidRDefault="00000000" w:rsidP="008323E5">
      <w:r w:rsidRPr="008323E5">
        <w:t>Divid</w:t>
      </w:r>
      <w:r w:rsidR="008323E5">
        <w:t>ing</w:t>
      </w:r>
      <w:r w:rsidRPr="008323E5">
        <w:t xml:space="preserve"> by the Interval Length:</w:t>
      </w:r>
    </w:p>
    <w:p w14:paraId="623782FB" w14:textId="77777777" w:rsidR="0009015E" w:rsidRPr="008323E5" w:rsidRDefault="00000000" w:rsidP="008323E5">
      <w:r w:rsidRPr="008323E5">
        <w:t>Average Value = (232 / 3) / 4 = 232 / 12 = 58 / 3 ≈ 19.33</w:t>
      </w:r>
    </w:p>
    <w:p w14:paraId="11B2D84F" w14:textId="77777777" w:rsidR="0009015E" w:rsidRPr="008323E5" w:rsidRDefault="00000000" w:rsidP="008323E5">
      <w:r w:rsidRPr="008323E5">
        <w:t>The average value of the function f(x) over the interval [0, 4] is approximately:</w:t>
      </w:r>
    </w:p>
    <w:p w14:paraId="152117FB" w14:textId="77777777" w:rsidR="0009015E" w:rsidRPr="008323E5" w:rsidRDefault="00000000" w:rsidP="008323E5">
      <w:r w:rsidRPr="008323E5">
        <w:t>19.33</w:t>
      </w:r>
    </w:p>
    <w:sectPr w:rsidR="0009015E" w:rsidRPr="00832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403529">
    <w:abstractNumId w:val="8"/>
  </w:num>
  <w:num w:numId="2" w16cid:durableId="1216117431">
    <w:abstractNumId w:val="6"/>
  </w:num>
  <w:num w:numId="3" w16cid:durableId="206376">
    <w:abstractNumId w:val="5"/>
  </w:num>
  <w:num w:numId="4" w16cid:durableId="1031492094">
    <w:abstractNumId w:val="4"/>
  </w:num>
  <w:num w:numId="5" w16cid:durableId="710614675">
    <w:abstractNumId w:val="7"/>
  </w:num>
  <w:num w:numId="6" w16cid:durableId="1352609065">
    <w:abstractNumId w:val="3"/>
  </w:num>
  <w:num w:numId="7" w16cid:durableId="1522283160">
    <w:abstractNumId w:val="2"/>
  </w:num>
  <w:num w:numId="8" w16cid:durableId="1725644150">
    <w:abstractNumId w:val="1"/>
  </w:num>
  <w:num w:numId="9" w16cid:durableId="189557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5E"/>
    <w:rsid w:val="0015074B"/>
    <w:rsid w:val="0022017D"/>
    <w:rsid w:val="0029639D"/>
    <w:rsid w:val="00326F90"/>
    <w:rsid w:val="008323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B997C"/>
  <w14:defaultImageDpi w14:val="300"/>
  <w15:docId w15:val="{C9BF2EC5-5424-4851-AA29-999D341C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Shabab Rashid</cp:lastModifiedBy>
  <cp:revision>2</cp:revision>
  <dcterms:created xsi:type="dcterms:W3CDTF">2013-12-23T23:15:00Z</dcterms:created>
  <dcterms:modified xsi:type="dcterms:W3CDTF">2024-12-12T06:46:00Z</dcterms:modified>
  <cp:category/>
</cp:coreProperties>
</file>