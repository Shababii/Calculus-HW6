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C9D10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1. Definite Integrals</w:t>
      </w:r>
    </w:p>
    <w:p w14:paraId="6A523219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1.a. ∫₄⁹ 3√x dx</w:t>
      </w:r>
    </w:p>
    <w:p w14:paraId="6E58C744" w14:textId="5B5844B6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Rewrit</w:t>
      </w:r>
      <w:r w:rsidR="002E3DEB" w:rsidRPr="001C0E52">
        <w:rPr>
          <w:rFonts w:asciiTheme="majorHAnsi" w:hAnsiTheme="majorHAnsi" w:cstheme="majorHAnsi"/>
          <w:sz w:val="32"/>
          <w:szCs w:val="32"/>
        </w:rPr>
        <w:t xml:space="preserve">ing </w:t>
      </w:r>
      <w:r w:rsidRPr="001C0E52">
        <w:rPr>
          <w:rFonts w:asciiTheme="majorHAnsi" w:hAnsiTheme="majorHAnsi" w:cstheme="majorHAnsi"/>
          <w:sz w:val="32"/>
          <w:szCs w:val="32"/>
        </w:rPr>
        <w:t>the integrand</w:t>
      </w:r>
      <w:r w:rsidR="002E3DEB" w:rsidRPr="001C0E52">
        <w:rPr>
          <w:rFonts w:asciiTheme="majorHAnsi" w:hAnsiTheme="majorHAnsi" w:cstheme="majorHAnsi"/>
          <w:sz w:val="32"/>
          <w:szCs w:val="32"/>
        </w:rPr>
        <w:t>,</w:t>
      </w:r>
    </w:p>
    <w:p w14:paraId="5EE161E7" w14:textId="23F3DCAE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3√x = 3x</w:t>
      </w:r>
      <w:proofErr w:type="gramStart"/>
      <w:r w:rsidRPr="001C0E52">
        <w:rPr>
          <w:rFonts w:asciiTheme="majorHAnsi" w:hAnsiTheme="majorHAnsi" w:cstheme="majorHAnsi"/>
          <w:sz w:val="32"/>
          <w:szCs w:val="32"/>
        </w:rPr>
        <w:t>^(</w:t>
      </w:r>
      <w:proofErr w:type="gramEnd"/>
      <w:r w:rsidRPr="001C0E52">
        <w:rPr>
          <w:rFonts w:asciiTheme="majorHAnsi" w:hAnsiTheme="majorHAnsi" w:cstheme="majorHAnsi"/>
          <w:sz w:val="32"/>
          <w:szCs w:val="32"/>
        </w:rPr>
        <w:t>1/2)</w:t>
      </w:r>
    </w:p>
    <w:p w14:paraId="0775D1D5" w14:textId="24C955FA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Find</w:t>
      </w:r>
      <w:r w:rsidR="002E3DEB" w:rsidRPr="001C0E52">
        <w:rPr>
          <w:rFonts w:asciiTheme="majorHAnsi" w:hAnsiTheme="majorHAnsi" w:cstheme="majorHAnsi"/>
          <w:sz w:val="32"/>
          <w:szCs w:val="32"/>
        </w:rPr>
        <w:t>ing</w:t>
      </w:r>
      <w:r w:rsidRPr="001C0E52">
        <w:rPr>
          <w:rFonts w:asciiTheme="majorHAnsi" w:hAnsiTheme="majorHAnsi" w:cstheme="majorHAnsi"/>
          <w:sz w:val="32"/>
          <w:szCs w:val="32"/>
        </w:rPr>
        <w:t xml:space="preserve"> the antiderivative</w:t>
      </w:r>
      <w:r w:rsidR="002E3DEB" w:rsidRPr="001C0E52">
        <w:rPr>
          <w:rFonts w:asciiTheme="majorHAnsi" w:hAnsiTheme="majorHAnsi" w:cstheme="majorHAnsi"/>
          <w:sz w:val="32"/>
          <w:szCs w:val="32"/>
        </w:rPr>
        <w:t>,</w:t>
      </w:r>
    </w:p>
    <w:p w14:paraId="4DFF95F8" w14:textId="5AF4273E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∫ 3x</w:t>
      </w:r>
      <w:proofErr w:type="gramStart"/>
      <w:r w:rsidRPr="001C0E52">
        <w:rPr>
          <w:rFonts w:asciiTheme="majorHAnsi" w:hAnsiTheme="majorHAnsi" w:cstheme="majorHAnsi"/>
          <w:sz w:val="32"/>
          <w:szCs w:val="32"/>
        </w:rPr>
        <w:t>^(</w:t>
      </w:r>
      <w:proofErr w:type="gramEnd"/>
      <w:r w:rsidRPr="001C0E52">
        <w:rPr>
          <w:rFonts w:asciiTheme="majorHAnsi" w:hAnsiTheme="majorHAnsi" w:cstheme="majorHAnsi"/>
          <w:sz w:val="32"/>
          <w:szCs w:val="32"/>
        </w:rPr>
        <w:t>1/2) dx = 3 * (2/3) * x^(3/2) = 2x^(3/2)</w:t>
      </w:r>
    </w:p>
    <w:p w14:paraId="612930C5" w14:textId="0FA3C0CF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Evaluat</w:t>
      </w:r>
      <w:r w:rsidR="00175B2F" w:rsidRPr="001C0E52">
        <w:rPr>
          <w:rFonts w:asciiTheme="majorHAnsi" w:hAnsiTheme="majorHAnsi" w:cstheme="majorHAnsi"/>
          <w:sz w:val="32"/>
          <w:szCs w:val="32"/>
        </w:rPr>
        <w:t xml:space="preserve">ing </w:t>
      </w:r>
      <w:r w:rsidRPr="001C0E52">
        <w:rPr>
          <w:rFonts w:asciiTheme="majorHAnsi" w:hAnsiTheme="majorHAnsi" w:cstheme="majorHAnsi"/>
          <w:sz w:val="32"/>
          <w:szCs w:val="32"/>
        </w:rPr>
        <w:t>the definite integral.</w:t>
      </w:r>
    </w:p>
    <w:p w14:paraId="0440E211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= [2x</w:t>
      </w:r>
      <w:proofErr w:type="gramStart"/>
      <w:r w:rsidRPr="001C0E52">
        <w:rPr>
          <w:rFonts w:asciiTheme="majorHAnsi" w:hAnsiTheme="majorHAnsi" w:cstheme="majorHAnsi"/>
          <w:sz w:val="32"/>
          <w:szCs w:val="32"/>
        </w:rPr>
        <w:t>^(</w:t>
      </w:r>
      <w:proofErr w:type="gramEnd"/>
      <w:r w:rsidRPr="001C0E52">
        <w:rPr>
          <w:rFonts w:asciiTheme="majorHAnsi" w:hAnsiTheme="majorHAnsi" w:cstheme="majorHAnsi"/>
          <w:sz w:val="32"/>
          <w:szCs w:val="32"/>
        </w:rPr>
        <w:t>3/2)]₄⁹ = 2(9)^(3/2) - 2(4)^(3/2).</w:t>
      </w:r>
    </w:p>
    <w:p w14:paraId="482D5A40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= 54 - 16 = 38.</w:t>
      </w:r>
    </w:p>
    <w:p w14:paraId="0EEC2C4F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Final Answer: 38.</w:t>
      </w:r>
    </w:p>
    <w:p w14:paraId="156C8B20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1.b. ∫₁ᵉ ln(x) dx</w:t>
      </w:r>
    </w:p>
    <w:p w14:paraId="0021F57D" w14:textId="3019E4D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Us</w:t>
      </w:r>
      <w:r w:rsidR="00175B2F" w:rsidRPr="001C0E52">
        <w:rPr>
          <w:rFonts w:asciiTheme="majorHAnsi" w:hAnsiTheme="majorHAnsi" w:cstheme="majorHAnsi"/>
          <w:sz w:val="32"/>
          <w:szCs w:val="32"/>
        </w:rPr>
        <w:t>ing</w:t>
      </w:r>
      <w:r w:rsidRPr="001C0E52">
        <w:rPr>
          <w:rFonts w:asciiTheme="majorHAnsi" w:hAnsiTheme="majorHAnsi" w:cstheme="majorHAnsi"/>
          <w:sz w:val="32"/>
          <w:szCs w:val="32"/>
        </w:rPr>
        <w:t xml:space="preserve"> integration by parts: ∫ u dv = uv - ∫ v du.</w:t>
      </w:r>
    </w:p>
    <w:p w14:paraId="31D36BFE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Let u = ln(x), dv = dx. Then, du = (1/x) dx and v = x.</w:t>
      </w:r>
    </w:p>
    <w:p w14:paraId="16E2AFDE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∫ ln(x) dx = xln(x) - ∫ x * (1/x) dx = xln(x) - x.</w:t>
      </w:r>
    </w:p>
    <w:p w14:paraId="1181892E" w14:textId="63BA2AA5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Evaluat</w:t>
      </w:r>
      <w:r w:rsidR="00175B2F" w:rsidRPr="001C0E52">
        <w:rPr>
          <w:rFonts w:asciiTheme="majorHAnsi" w:hAnsiTheme="majorHAnsi" w:cstheme="majorHAnsi"/>
          <w:sz w:val="32"/>
          <w:szCs w:val="32"/>
        </w:rPr>
        <w:t>ing</w:t>
      </w:r>
      <w:r w:rsidRPr="001C0E52">
        <w:rPr>
          <w:rFonts w:asciiTheme="majorHAnsi" w:hAnsiTheme="majorHAnsi" w:cstheme="majorHAnsi"/>
          <w:sz w:val="32"/>
          <w:szCs w:val="32"/>
        </w:rPr>
        <w:t xml:space="preserve"> the definite integral.</w:t>
      </w:r>
    </w:p>
    <w:p w14:paraId="31785FA9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 xml:space="preserve">= [xln(x) - </w:t>
      </w:r>
      <w:proofErr w:type="gramStart"/>
      <w:r w:rsidRPr="001C0E52">
        <w:rPr>
          <w:rFonts w:asciiTheme="majorHAnsi" w:hAnsiTheme="majorHAnsi" w:cstheme="majorHAnsi"/>
          <w:sz w:val="32"/>
          <w:szCs w:val="32"/>
        </w:rPr>
        <w:t>x]₁</w:t>
      </w:r>
      <w:proofErr w:type="gramEnd"/>
      <w:r w:rsidRPr="001C0E52">
        <w:rPr>
          <w:rFonts w:asciiTheme="majorHAnsi" w:hAnsiTheme="majorHAnsi" w:cstheme="majorHAnsi"/>
          <w:sz w:val="32"/>
          <w:szCs w:val="32"/>
        </w:rPr>
        <w:t>ᵉ = [eln(e) - e] - [1ln(1) - 1].</w:t>
      </w:r>
    </w:p>
    <w:p w14:paraId="71FAA7D7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= [e - e] - [0 - 1] = 1.</w:t>
      </w:r>
    </w:p>
    <w:p w14:paraId="3805CDF4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Final Answer: 1.</w:t>
      </w:r>
    </w:p>
    <w:p w14:paraId="51BAE43A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1.c. ∫₀¹ cos⁻¹(x) dx</w:t>
      </w:r>
    </w:p>
    <w:p w14:paraId="09D27611" w14:textId="6B1DD6FE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Find</w:t>
      </w:r>
      <w:r w:rsidR="00175B2F" w:rsidRPr="001C0E52">
        <w:rPr>
          <w:rFonts w:asciiTheme="majorHAnsi" w:hAnsiTheme="majorHAnsi" w:cstheme="majorHAnsi"/>
          <w:sz w:val="32"/>
          <w:szCs w:val="32"/>
        </w:rPr>
        <w:t>ing</w:t>
      </w:r>
      <w:r w:rsidRPr="001C0E52">
        <w:rPr>
          <w:rFonts w:asciiTheme="majorHAnsi" w:hAnsiTheme="majorHAnsi" w:cstheme="majorHAnsi"/>
          <w:sz w:val="32"/>
          <w:szCs w:val="32"/>
        </w:rPr>
        <w:t xml:space="preserve"> the antiderivative of cos⁻¹(x).</w:t>
      </w:r>
    </w:p>
    <w:p w14:paraId="6A081A5A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lastRenderedPageBreak/>
        <w:t xml:space="preserve">The antiderivative of cos⁻¹(x) is xcos⁻¹(x) - </w:t>
      </w:r>
      <w:proofErr w:type="gramStart"/>
      <w:r w:rsidRPr="001C0E52">
        <w:rPr>
          <w:rFonts w:asciiTheme="majorHAnsi" w:hAnsiTheme="majorHAnsi" w:cstheme="majorHAnsi"/>
          <w:sz w:val="32"/>
          <w:szCs w:val="32"/>
        </w:rPr>
        <w:t>√(</w:t>
      </w:r>
      <w:proofErr w:type="gramEnd"/>
      <w:r w:rsidRPr="001C0E52">
        <w:rPr>
          <w:rFonts w:asciiTheme="majorHAnsi" w:hAnsiTheme="majorHAnsi" w:cstheme="majorHAnsi"/>
          <w:sz w:val="32"/>
          <w:szCs w:val="32"/>
        </w:rPr>
        <w:t>1 - x²).</w:t>
      </w:r>
    </w:p>
    <w:p w14:paraId="53E7E707" w14:textId="0EBF5C0D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Evaluat</w:t>
      </w:r>
      <w:r w:rsidR="00175B2F" w:rsidRPr="001C0E52">
        <w:rPr>
          <w:rFonts w:asciiTheme="majorHAnsi" w:hAnsiTheme="majorHAnsi" w:cstheme="majorHAnsi"/>
          <w:sz w:val="32"/>
          <w:szCs w:val="32"/>
        </w:rPr>
        <w:t>ing</w:t>
      </w:r>
      <w:r w:rsidRPr="001C0E52">
        <w:rPr>
          <w:rFonts w:asciiTheme="majorHAnsi" w:hAnsiTheme="majorHAnsi" w:cstheme="majorHAnsi"/>
          <w:sz w:val="32"/>
          <w:szCs w:val="32"/>
        </w:rPr>
        <w:t xml:space="preserve"> the definite integral.</w:t>
      </w:r>
    </w:p>
    <w:p w14:paraId="0296ECCF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 xml:space="preserve">= [xcos⁻¹(x) - </w:t>
      </w:r>
      <w:proofErr w:type="gramStart"/>
      <w:r w:rsidRPr="001C0E52">
        <w:rPr>
          <w:rFonts w:asciiTheme="majorHAnsi" w:hAnsiTheme="majorHAnsi" w:cstheme="majorHAnsi"/>
          <w:sz w:val="32"/>
          <w:szCs w:val="32"/>
        </w:rPr>
        <w:t>√(</w:t>
      </w:r>
      <w:proofErr w:type="gramEnd"/>
      <w:r w:rsidRPr="001C0E52">
        <w:rPr>
          <w:rFonts w:asciiTheme="majorHAnsi" w:hAnsiTheme="majorHAnsi" w:cstheme="majorHAnsi"/>
          <w:sz w:val="32"/>
          <w:szCs w:val="32"/>
        </w:rPr>
        <w:t>1 - x²)]₀¹.</w:t>
      </w:r>
    </w:p>
    <w:p w14:paraId="73077EF0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= [1cos⁻</w:t>
      </w:r>
      <w:proofErr w:type="gramStart"/>
      <w:r w:rsidRPr="001C0E52">
        <w:rPr>
          <w:rFonts w:asciiTheme="majorHAnsi" w:hAnsiTheme="majorHAnsi" w:cstheme="majorHAnsi"/>
          <w:sz w:val="32"/>
          <w:szCs w:val="32"/>
        </w:rPr>
        <w:t>¹(</w:t>
      </w:r>
      <w:proofErr w:type="gramEnd"/>
      <w:r w:rsidRPr="001C0E52">
        <w:rPr>
          <w:rFonts w:asciiTheme="majorHAnsi" w:hAnsiTheme="majorHAnsi" w:cstheme="majorHAnsi"/>
          <w:sz w:val="32"/>
          <w:szCs w:val="32"/>
        </w:rPr>
        <w:t>1) - √(1 - 1²)] - [0cos⁻¹(0) - √(1 - 0²)].</w:t>
      </w:r>
    </w:p>
    <w:p w14:paraId="019DB0CF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= [1(0) - 0] - [0(π/2) - 1].</w:t>
      </w:r>
    </w:p>
    <w:p w14:paraId="1994A3BB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= 0 - (-1) = 1.</w:t>
      </w:r>
    </w:p>
    <w:p w14:paraId="765A0F0E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Final Answer: 1.</w:t>
      </w:r>
    </w:p>
    <w:p w14:paraId="7800746C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1.d. ∫₋₁¹ πcos(πx/2) dx</w:t>
      </w:r>
    </w:p>
    <w:p w14:paraId="447F3DB5" w14:textId="60DEA01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Find</w:t>
      </w:r>
      <w:r w:rsidR="00175B2F" w:rsidRPr="001C0E52">
        <w:rPr>
          <w:rFonts w:asciiTheme="majorHAnsi" w:hAnsiTheme="majorHAnsi" w:cstheme="majorHAnsi"/>
          <w:sz w:val="32"/>
          <w:szCs w:val="32"/>
        </w:rPr>
        <w:t>ing</w:t>
      </w:r>
      <w:r w:rsidRPr="001C0E52">
        <w:rPr>
          <w:rFonts w:asciiTheme="majorHAnsi" w:hAnsiTheme="majorHAnsi" w:cstheme="majorHAnsi"/>
          <w:sz w:val="32"/>
          <w:szCs w:val="32"/>
        </w:rPr>
        <w:t xml:space="preserve"> the antiderivative of πcos(πx/2).</w:t>
      </w:r>
    </w:p>
    <w:p w14:paraId="606F26F0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The antiderivative is (2/</w:t>
      </w:r>
      <w:proofErr w:type="gramStart"/>
      <w:r w:rsidRPr="001C0E52">
        <w:rPr>
          <w:rFonts w:asciiTheme="majorHAnsi" w:hAnsiTheme="majorHAnsi" w:cstheme="majorHAnsi"/>
          <w:sz w:val="32"/>
          <w:szCs w:val="32"/>
        </w:rPr>
        <w:t>π)sin</w:t>
      </w:r>
      <w:proofErr w:type="gramEnd"/>
      <w:r w:rsidRPr="001C0E52">
        <w:rPr>
          <w:rFonts w:asciiTheme="majorHAnsi" w:hAnsiTheme="majorHAnsi" w:cstheme="majorHAnsi"/>
          <w:sz w:val="32"/>
          <w:szCs w:val="32"/>
        </w:rPr>
        <w:t>(πx/2).</w:t>
      </w:r>
    </w:p>
    <w:p w14:paraId="2335AB64" w14:textId="467D2F32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Evaluat</w:t>
      </w:r>
      <w:r w:rsidR="00175B2F" w:rsidRPr="001C0E52">
        <w:rPr>
          <w:rFonts w:asciiTheme="majorHAnsi" w:hAnsiTheme="majorHAnsi" w:cstheme="majorHAnsi"/>
          <w:sz w:val="32"/>
          <w:szCs w:val="32"/>
        </w:rPr>
        <w:t>ing</w:t>
      </w:r>
      <w:r w:rsidRPr="001C0E52">
        <w:rPr>
          <w:rFonts w:asciiTheme="majorHAnsi" w:hAnsiTheme="majorHAnsi" w:cstheme="majorHAnsi"/>
          <w:sz w:val="32"/>
          <w:szCs w:val="32"/>
        </w:rPr>
        <w:t xml:space="preserve"> the definite integral.</w:t>
      </w:r>
    </w:p>
    <w:p w14:paraId="5CFCEBE0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= [(2/</w:t>
      </w:r>
      <w:proofErr w:type="gramStart"/>
      <w:r w:rsidRPr="001C0E52">
        <w:rPr>
          <w:rFonts w:asciiTheme="majorHAnsi" w:hAnsiTheme="majorHAnsi" w:cstheme="majorHAnsi"/>
          <w:sz w:val="32"/>
          <w:szCs w:val="32"/>
        </w:rPr>
        <w:t>π)sin</w:t>
      </w:r>
      <w:proofErr w:type="gramEnd"/>
      <w:r w:rsidRPr="001C0E52">
        <w:rPr>
          <w:rFonts w:asciiTheme="majorHAnsi" w:hAnsiTheme="majorHAnsi" w:cstheme="majorHAnsi"/>
          <w:sz w:val="32"/>
          <w:szCs w:val="32"/>
        </w:rPr>
        <w:t>(πx/2)]₋₁¹.</w:t>
      </w:r>
    </w:p>
    <w:p w14:paraId="6DF1D454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= [(2/</w:t>
      </w:r>
      <w:proofErr w:type="gramStart"/>
      <w:r w:rsidRPr="001C0E52">
        <w:rPr>
          <w:rFonts w:asciiTheme="majorHAnsi" w:hAnsiTheme="majorHAnsi" w:cstheme="majorHAnsi"/>
          <w:sz w:val="32"/>
          <w:szCs w:val="32"/>
        </w:rPr>
        <w:t>π)sin</w:t>
      </w:r>
      <w:proofErr w:type="gramEnd"/>
      <w:r w:rsidRPr="001C0E52">
        <w:rPr>
          <w:rFonts w:asciiTheme="majorHAnsi" w:hAnsiTheme="majorHAnsi" w:cstheme="majorHAnsi"/>
          <w:sz w:val="32"/>
          <w:szCs w:val="32"/>
        </w:rPr>
        <w:t>(π/2)] - [(2/π)sin(-π/2)].</w:t>
      </w:r>
    </w:p>
    <w:p w14:paraId="716B8031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= [2/π] - [-2/π] = 4.</w:t>
      </w:r>
    </w:p>
    <w:p w14:paraId="4421C45F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Final Answer: 4.</w:t>
      </w:r>
    </w:p>
    <w:p w14:paraId="5E7751FE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2. Indefinite Integrals</w:t>
      </w:r>
    </w:p>
    <w:p w14:paraId="2291632E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2.a. ∫ x²cos(x³) dx</w:t>
      </w:r>
    </w:p>
    <w:p w14:paraId="3E969063" w14:textId="6A6CA8F5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Us</w:t>
      </w:r>
      <w:r w:rsidR="00175B2F" w:rsidRPr="001C0E52">
        <w:rPr>
          <w:rFonts w:asciiTheme="majorHAnsi" w:hAnsiTheme="majorHAnsi" w:cstheme="majorHAnsi"/>
          <w:sz w:val="32"/>
          <w:szCs w:val="32"/>
        </w:rPr>
        <w:t>ing</w:t>
      </w:r>
      <w:r w:rsidRPr="001C0E52">
        <w:rPr>
          <w:rFonts w:asciiTheme="majorHAnsi" w:hAnsiTheme="majorHAnsi" w:cstheme="majorHAnsi"/>
          <w:sz w:val="32"/>
          <w:szCs w:val="32"/>
        </w:rPr>
        <w:t xml:space="preserve"> substitution. Let u = x³, so du = 3x² dx.</w:t>
      </w:r>
    </w:p>
    <w:p w14:paraId="312DF40B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Rewriting the integral: ∫ x²cos(x³) dx = (1/</w:t>
      </w:r>
      <w:proofErr w:type="gramStart"/>
      <w:r w:rsidRPr="001C0E52">
        <w:rPr>
          <w:rFonts w:asciiTheme="majorHAnsi" w:hAnsiTheme="majorHAnsi" w:cstheme="majorHAnsi"/>
          <w:sz w:val="32"/>
          <w:szCs w:val="32"/>
        </w:rPr>
        <w:t>3)∫</w:t>
      </w:r>
      <w:proofErr w:type="gramEnd"/>
      <w:r w:rsidRPr="001C0E52">
        <w:rPr>
          <w:rFonts w:asciiTheme="majorHAnsi" w:hAnsiTheme="majorHAnsi" w:cstheme="majorHAnsi"/>
          <w:sz w:val="32"/>
          <w:szCs w:val="32"/>
        </w:rPr>
        <w:t xml:space="preserve"> cos(u) du.</w:t>
      </w:r>
    </w:p>
    <w:p w14:paraId="4AF807D0" w14:textId="17145F75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Find</w:t>
      </w:r>
      <w:r w:rsidR="00175B2F" w:rsidRPr="001C0E52">
        <w:rPr>
          <w:rFonts w:asciiTheme="majorHAnsi" w:hAnsiTheme="majorHAnsi" w:cstheme="majorHAnsi"/>
          <w:sz w:val="32"/>
          <w:szCs w:val="32"/>
        </w:rPr>
        <w:t>ing</w:t>
      </w:r>
      <w:r w:rsidRPr="001C0E52">
        <w:rPr>
          <w:rFonts w:asciiTheme="majorHAnsi" w:hAnsiTheme="majorHAnsi" w:cstheme="majorHAnsi"/>
          <w:sz w:val="32"/>
          <w:szCs w:val="32"/>
        </w:rPr>
        <w:t xml:space="preserve"> the antiderivative.</w:t>
      </w:r>
    </w:p>
    <w:p w14:paraId="28508AC9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lastRenderedPageBreak/>
        <w:t>(1/</w:t>
      </w:r>
      <w:proofErr w:type="gramStart"/>
      <w:r w:rsidRPr="001C0E52">
        <w:rPr>
          <w:rFonts w:asciiTheme="majorHAnsi" w:hAnsiTheme="majorHAnsi" w:cstheme="majorHAnsi"/>
          <w:sz w:val="32"/>
          <w:szCs w:val="32"/>
        </w:rPr>
        <w:t>3)∫</w:t>
      </w:r>
      <w:proofErr w:type="gramEnd"/>
      <w:r w:rsidRPr="001C0E52">
        <w:rPr>
          <w:rFonts w:asciiTheme="majorHAnsi" w:hAnsiTheme="majorHAnsi" w:cstheme="majorHAnsi"/>
          <w:sz w:val="32"/>
          <w:szCs w:val="32"/>
        </w:rPr>
        <w:t xml:space="preserve"> cos(u) du = (1/3)sin(u).</w:t>
      </w:r>
    </w:p>
    <w:p w14:paraId="34E8FACA" w14:textId="1F2812A1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Substitut</w:t>
      </w:r>
      <w:r w:rsidR="00175B2F" w:rsidRPr="001C0E52">
        <w:rPr>
          <w:rFonts w:asciiTheme="majorHAnsi" w:hAnsiTheme="majorHAnsi" w:cstheme="majorHAnsi"/>
          <w:sz w:val="32"/>
          <w:szCs w:val="32"/>
        </w:rPr>
        <w:t>ing</w:t>
      </w:r>
      <w:r w:rsidRPr="001C0E52">
        <w:rPr>
          <w:rFonts w:asciiTheme="majorHAnsi" w:hAnsiTheme="majorHAnsi" w:cstheme="majorHAnsi"/>
          <w:sz w:val="32"/>
          <w:szCs w:val="32"/>
        </w:rPr>
        <w:t xml:space="preserve"> back u = x³.</w:t>
      </w:r>
    </w:p>
    <w:p w14:paraId="68E9F2F1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= (1/</w:t>
      </w:r>
      <w:proofErr w:type="gramStart"/>
      <w:r w:rsidRPr="001C0E52">
        <w:rPr>
          <w:rFonts w:asciiTheme="majorHAnsi" w:hAnsiTheme="majorHAnsi" w:cstheme="majorHAnsi"/>
          <w:sz w:val="32"/>
          <w:szCs w:val="32"/>
        </w:rPr>
        <w:t>3)sin</w:t>
      </w:r>
      <w:proofErr w:type="gramEnd"/>
      <w:r w:rsidRPr="001C0E52">
        <w:rPr>
          <w:rFonts w:asciiTheme="majorHAnsi" w:hAnsiTheme="majorHAnsi" w:cstheme="majorHAnsi"/>
          <w:sz w:val="32"/>
          <w:szCs w:val="32"/>
        </w:rPr>
        <w:t>(x³).</w:t>
      </w:r>
    </w:p>
    <w:p w14:paraId="721A0667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Final Answer: sin(x³)/3.</w:t>
      </w:r>
    </w:p>
    <w:p w14:paraId="6B748B1C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2.b. ∫ cos(3t)</w:t>
      </w:r>
      <w:proofErr w:type="gramStart"/>
      <w:r w:rsidRPr="001C0E52">
        <w:rPr>
          <w:rFonts w:asciiTheme="majorHAnsi" w:hAnsiTheme="majorHAnsi" w:cstheme="majorHAnsi"/>
          <w:sz w:val="32"/>
          <w:szCs w:val="32"/>
        </w:rPr>
        <w:t>/(</w:t>
      </w:r>
      <w:proofErr w:type="gramEnd"/>
      <w:r w:rsidRPr="001C0E52">
        <w:rPr>
          <w:rFonts w:asciiTheme="majorHAnsi" w:hAnsiTheme="majorHAnsi" w:cstheme="majorHAnsi"/>
          <w:sz w:val="32"/>
          <w:szCs w:val="32"/>
        </w:rPr>
        <w:t>1 + sin(3t)) dt</w:t>
      </w:r>
    </w:p>
    <w:p w14:paraId="7109AE60" w14:textId="305F15D4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Us</w:t>
      </w:r>
      <w:r w:rsidR="00175B2F" w:rsidRPr="001C0E52">
        <w:rPr>
          <w:rFonts w:asciiTheme="majorHAnsi" w:hAnsiTheme="majorHAnsi" w:cstheme="majorHAnsi"/>
          <w:sz w:val="32"/>
          <w:szCs w:val="32"/>
        </w:rPr>
        <w:t>ing</w:t>
      </w:r>
      <w:r w:rsidRPr="001C0E52">
        <w:rPr>
          <w:rFonts w:asciiTheme="majorHAnsi" w:hAnsiTheme="majorHAnsi" w:cstheme="majorHAnsi"/>
          <w:sz w:val="32"/>
          <w:szCs w:val="32"/>
        </w:rPr>
        <w:t xml:space="preserve"> substitution. Let u = 1 + sin(3t), so du = 3cos(3t) dt.</w:t>
      </w:r>
    </w:p>
    <w:p w14:paraId="1B7386CC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Rewriting the integral: ∫ cos(3t)</w:t>
      </w:r>
      <w:proofErr w:type="gramStart"/>
      <w:r w:rsidRPr="001C0E52">
        <w:rPr>
          <w:rFonts w:asciiTheme="majorHAnsi" w:hAnsiTheme="majorHAnsi" w:cstheme="majorHAnsi"/>
          <w:sz w:val="32"/>
          <w:szCs w:val="32"/>
        </w:rPr>
        <w:t>/(</w:t>
      </w:r>
      <w:proofErr w:type="gramEnd"/>
      <w:r w:rsidRPr="001C0E52">
        <w:rPr>
          <w:rFonts w:asciiTheme="majorHAnsi" w:hAnsiTheme="majorHAnsi" w:cstheme="majorHAnsi"/>
          <w:sz w:val="32"/>
          <w:szCs w:val="32"/>
        </w:rPr>
        <w:t>1 + sin(3t)) dt = (1/3)∫ (1/u) du.</w:t>
      </w:r>
    </w:p>
    <w:p w14:paraId="3A070592" w14:textId="6416277B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Find</w:t>
      </w:r>
      <w:r w:rsidR="00175B2F" w:rsidRPr="001C0E52">
        <w:rPr>
          <w:rFonts w:asciiTheme="majorHAnsi" w:hAnsiTheme="majorHAnsi" w:cstheme="majorHAnsi"/>
          <w:sz w:val="32"/>
          <w:szCs w:val="32"/>
        </w:rPr>
        <w:t>ing</w:t>
      </w:r>
      <w:r w:rsidRPr="001C0E52">
        <w:rPr>
          <w:rFonts w:asciiTheme="majorHAnsi" w:hAnsiTheme="majorHAnsi" w:cstheme="majorHAnsi"/>
          <w:sz w:val="32"/>
          <w:szCs w:val="32"/>
        </w:rPr>
        <w:t xml:space="preserve"> the antiderivative.</w:t>
      </w:r>
    </w:p>
    <w:p w14:paraId="3A6D7420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(1/</w:t>
      </w:r>
      <w:proofErr w:type="gramStart"/>
      <w:r w:rsidRPr="001C0E52">
        <w:rPr>
          <w:rFonts w:asciiTheme="majorHAnsi" w:hAnsiTheme="majorHAnsi" w:cstheme="majorHAnsi"/>
          <w:sz w:val="32"/>
          <w:szCs w:val="32"/>
        </w:rPr>
        <w:t>3)∫</w:t>
      </w:r>
      <w:proofErr w:type="gramEnd"/>
      <w:r w:rsidRPr="001C0E52">
        <w:rPr>
          <w:rFonts w:asciiTheme="majorHAnsi" w:hAnsiTheme="majorHAnsi" w:cstheme="majorHAnsi"/>
          <w:sz w:val="32"/>
          <w:szCs w:val="32"/>
        </w:rPr>
        <w:t xml:space="preserve"> (1/u) du = (1/3)ln|u|.</w:t>
      </w:r>
    </w:p>
    <w:p w14:paraId="140CD169" w14:textId="3CC54258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Substitut</w:t>
      </w:r>
      <w:r w:rsidR="00175B2F" w:rsidRPr="001C0E52">
        <w:rPr>
          <w:rFonts w:asciiTheme="majorHAnsi" w:hAnsiTheme="majorHAnsi" w:cstheme="majorHAnsi"/>
          <w:sz w:val="32"/>
          <w:szCs w:val="32"/>
        </w:rPr>
        <w:t>ing</w:t>
      </w:r>
      <w:r w:rsidRPr="001C0E52">
        <w:rPr>
          <w:rFonts w:asciiTheme="majorHAnsi" w:hAnsiTheme="majorHAnsi" w:cstheme="majorHAnsi"/>
          <w:sz w:val="32"/>
          <w:szCs w:val="32"/>
        </w:rPr>
        <w:t xml:space="preserve"> back u = 1 + sin(3t).</w:t>
      </w:r>
    </w:p>
    <w:p w14:paraId="4ACA5E32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= (1/</w:t>
      </w:r>
      <w:proofErr w:type="gramStart"/>
      <w:r w:rsidRPr="001C0E52">
        <w:rPr>
          <w:rFonts w:asciiTheme="majorHAnsi" w:hAnsiTheme="majorHAnsi" w:cstheme="majorHAnsi"/>
          <w:sz w:val="32"/>
          <w:szCs w:val="32"/>
        </w:rPr>
        <w:t>3)ln</w:t>
      </w:r>
      <w:proofErr w:type="gramEnd"/>
      <w:r w:rsidRPr="001C0E52">
        <w:rPr>
          <w:rFonts w:asciiTheme="majorHAnsi" w:hAnsiTheme="majorHAnsi" w:cstheme="majorHAnsi"/>
          <w:sz w:val="32"/>
          <w:szCs w:val="32"/>
        </w:rPr>
        <w:t>(1 + sin(3t)).</w:t>
      </w:r>
    </w:p>
    <w:p w14:paraId="508C6EB8" w14:textId="77777777" w:rsidR="008C0D0C" w:rsidRPr="001C0E52" w:rsidRDefault="00000000" w:rsidP="002E3DEB">
      <w:pPr>
        <w:rPr>
          <w:rFonts w:asciiTheme="majorHAnsi" w:hAnsiTheme="majorHAnsi" w:cstheme="majorHAnsi"/>
          <w:sz w:val="32"/>
          <w:szCs w:val="32"/>
        </w:rPr>
      </w:pPr>
      <w:r w:rsidRPr="001C0E52">
        <w:rPr>
          <w:rFonts w:asciiTheme="majorHAnsi" w:hAnsiTheme="majorHAnsi" w:cstheme="majorHAnsi"/>
          <w:sz w:val="32"/>
          <w:szCs w:val="32"/>
        </w:rPr>
        <w:t>Final Answer: (1/</w:t>
      </w:r>
      <w:proofErr w:type="gramStart"/>
      <w:r w:rsidRPr="001C0E52">
        <w:rPr>
          <w:rFonts w:asciiTheme="majorHAnsi" w:hAnsiTheme="majorHAnsi" w:cstheme="majorHAnsi"/>
          <w:sz w:val="32"/>
          <w:szCs w:val="32"/>
        </w:rPr>
        <w:t>3)log</w:t>
      </w:r>
      <w:proofErr w:type="gramEnd"/>
      <w:r w:rsidRPr="001C0E52">
        <w:rPr>
          <w:rFonts w:asciiTheme="majorHAnsi" w:hAnsiTheme="majorHAnsi" w:cstheme="majorHAnsi"/>
          <w:sz w:val="32"/>
          <w:szCs w:val="32"/>
        </w:rPr>
        <w:t>(1 + sin(3t)).</w:t>
      </w:r>
    </w:p>
    <w:sectPr w:rsidR="008C0D0C" w:rsidRPr="001C0E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0311C" w14:textId="77777777" w:rsidR="00D023F3" w:rsidRDefault="00D023F3" w:rsidP="002E3DEB">
      <w:pPr>
        <w:spacing w:after="0" w:line="240" w:lineRule="auto"/>
      </w:pPr>
      <w:r>
        <w:separator/>
      </w:r>
    </w:p>
  </w:endnote>
  <w:endnote w:type="continuationSeparator" w:id="0">
    <w:p w14:paraId="72F2E922" w14:textId="77777777" w:rsidR="00D023F3" w:rsidRDefault="00D023F3" w:rsidP="002E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0B18F" w14:textId="77777777" w:rsidR="00D023F3" w:rsidRDefault="00D023F3" w:rsidP="002E3DEB">
      <w:pPr>
        <w:spacing w:after="0" w:line="240" w:lineRule="auto"/>
      </w:pPr>
      <w:r>
        <w:separator/>
      </w:r>
    </w:p>
  </w:footnote>
  <w:footnote w:type="continuationSeparator" w:id="0">
    <w:p w14:paraId="57FE5C9B" w14:textId="77777777" w:rsidR="00D023F3" w:rsidRDefault="00D023F3" w:rsidP="002E3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461099">
    <w:abstractNumId w:val="8"/>
  </w:num>
  <w:num w:numId="2" w16cid:durableId="265621417">
    <w:abstractNumId w:val="6"/>
  </w:num>
  <w:num w:numId="3" w16cid:durableId="1941718872">
    <w:abstractNumId w:val="5"/>
  </w:num>
  <w:num w:numId="4" w16cid:durableId="416483254">
    <w:abstractNumId w:val="4"/>
  </w:num>
  <w:num w:numId="5" w16cid:durableId="799685816">
    <w:abstractNumId w:val="7"/>
  </w:num>
  <w:num w:numId="6" w16cid:durableId="1785734837">
    <w:abstractNumId w:val="3"/>
  </w:num>
  <w:num w:numId="7" w16cid:durableId="587036191">
    <w:abstractNumId w:val="2"/>
  </w:num>
  <w:num w:numId="8" w16cid:durableId="361172399">
    <w:abstractNumId w:val="1"/>
  </w:num>
  <w:num w:numId="9" w16cid:durableId="1096244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5B2F"/>
    <w:rsid w:val="001C0E52"/>
    <w:rsid w:val="0029639D"/>
    <w:rsid w:val="002E3DEB"/>
    <w:rsid w:val="00326F90"/>
    <w:rsid w:val="004B3812"/>
    <w:rsid w:val="00570025"/>
    <w:rsid w:val="008C0D0C"/>
    <w:rsid w:val="0095645B"/>
    <w:rsid w:val="00AA1D8D"/>
    <w:rsid w:val="00B47730"/>
    <w:rsid w:val="00CB0664"/>
    <w:rsid w:val="00D023F3"/>
    <w:rsid w:val="00E77A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CCD6F6"/>
  <w14:defaultImageDpi w14:val="300"/>
  <w15:docId w15:val="{9D203304-D032-F24E-B76F-38F04DCC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Shabab Rashid</cp:lastModifiedBy>
  <cp:revision>5</cp:revision>
  <dcterms:created xsi:type="dcterms:W3CDTF">2024-12-09T09:56:00Z</dcterms:created>
  <dcterms:modified xsi:type="dcterms:W3CDTF">2024-12-09T10:25:00Z</dcterms:modified>
  <cp:category/>
</cp:coreProperties>
</file>